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A7958" w14:textId="77777777" w:rsidR="001D1FB8" w:rsidRDefault="00000000">
      <w:pPr>
        <w:pStyle w:val="Heading1"/>
        <w:jc w:val="center"/>
      </w:pPr>
      <w:r>
        <w:t>IMDB Clone Project - SQL Query Documentation</w:t>
      </w:r>
    </w:p>
    <w:p w14:paraId="0A7E0900" w14:textId="77777777" w:rsidR="001D1FB8" w:rsidRPr="00C1687D" w:rsidRDefault="00000000">
      <w:pPr>
        <w:rPr>
          <w:rFonts w:asciiTheme="minorHAnsi" w:hAnsiTheme="minorHAnsi"/>
        </w:rPr>
      </w:pPr>
      <w:r w:rsidRPr="00C1687D">
        <w:rPr>
          <w:rFonts w:asciiTheme="minorHAnsi" w:hAnsiTheme="minorHAnsi"/>
        </w:rPr>
        <w:t>Submitted by:</w:t>
      </w:r>
    </w:p>
    <w:p w14:paraId="202C0B49" w14:textId="77777777" w:rsidR="001D1FB8" w:rsidRPr="00C1687D" w:rsidRDefault="00000000">
      <w:pPr>
        <w:rPr>
          <w:rFonts w:asciiTheme="minorHAnsi" w:hAnsiTheme="minorHAnsi"/>
        </w:rPr>
      </w:pPr>
      <w:r w:rsidRPr="00C1687D">
        <w:rPr>
          <w:rFonts w:asciiTheme="minorHAnsi" w:hAnsiTheme="minorHAnsi"/>
        </w:rPr>
        <w:t>• Yashvi TANK</w:t>
      </w:r>
      <w:r w:rsidRPr="00C1687D">
        <w:rPr>
          <w:rFonts w:asciiTheme="minorHAnsi" w:hAnsiTheme="minorHAnsi"/>
        </w:rPr>
        <w:br/>
        <w:t>• Jesica KARDOS</w:t>
      </w:r>
      <w:r w:rsidRPr="00C1687D">
        <w:rPr>
          <w:rFonts w:asciiTheme="minorHAnsi" w:hAnsiTheme="minorHAnsi"/>
        </w:rPr>
        <w:br/>
        <w:t>• Jay PATEL</w:t>
      </w:r>
    </w:p>
    <w:p w14:paraId="54B9B188" w14:textId="77777777" w:rsidR="001D1FB8" w:rsidRPr="00C1687D" w:rsidRDefault="00000000">
      <w:pPr>
        <w:rPr>
          <w:rFonts w:asciiTheme="minorHAnsi" w:hAnsiTheme="minorHAnsi"/>
        </w:rPr>
      </w:pPr>
      <w:r w:rsidRPr="00C1687D">
        <w:rPr>
          <w:rFonts w:asciiTheme="minorHAnsi" w:hAnsiTheme="minorHAnsi"/>
        </w:rPr>
        <w:t>Course: Database Systems</w:t>
      </w:r>
    </w:p>
    <w:p w14:paraId="1EFC9803" w14:textId="77777777" w:rsidR="00C1687D" w:rsidRDefault="00000000">
      <w:pPr>
        <w:rPr>
          <w:rFonts w:asciiTheme="minorHAnsi" w:hAnsiTheme="minorHAnsi"/>
        </w:rPr>
      </w:pPr>
      <w:r w:rsidRPr="00C1687D">
        <w:rPr>
          <w:rFonts w:asciiTheme="minorHAnsi" w:hAnsiTheme="minorHAnsi"/>
        </w:rPr>
        <w:t>Project: IMDB Clone - Backend and Query Implementation</w:t>
      </w:r>
    </w:p>
    <w:p w14:paraId="1F939EC0" w14:textId="77777777" w:rsidR="00C1687D" w:rsidRDefault="00C1687D">
      <w:pPr>
        <w:rPr>
          <w:rFonts w:asciiTheme="minorHAnsi" w:hAnsiTheme="minorHAnsi"/>
        </w:rPr>
      </w:pPr>
    </w:p>
    <w:p w14:paraId="0622B3BD" w14:textId="62CE3099" w:rsidR="00C1687D" w:rsidRDefault="00C1687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were on the goal of creating the whole clone for the project but </w:t>
      </w:r>
      <w:proofErr w:type="gramStart"/>
      <w:r>
        <w:rPr>
          <w:rFonts w:asciiTheme="minorHAnsi" w:hAnsiTheme="minorHAnsi"/>
        </w:rPr>
        <w:t>later on</w:t>
      </w:r>
      <w:proofErr w:type="gramEnd"/>
      <w:r>
        <w:rPr>
          <w:rFonts w:asciiTheme="minorHAnsi" w:hAnsiTheme="minorHAnsi"/>
        </w:rPr>
        <w:t xml:space="preserve"> we didn’t have much time to do so. Hence, we stopped at a point and started working on the main thing which was important for submission which is database basically. So, the project structure might show </w:t>
      </w:r>
      <w:proofErr w:type="gramStart"/>
      <w:r>
        <w:rPr>
          <w:rFonts w:asciiTheme="minorHAnsi" w:hAnsiTheme="minorHAnsi"/>
        </w:rPr>
        <w:t>frontend</w:t>
      </w:r>
      <w:proofErr w:type="gramEnd"/>
      <w:r>
        <w:rPr>
          <w:rFonts w:asciiTheme="minorHAnsi" w:hAnsiTheme="minorHAnsi"/>
        </w:rPr>
        <w:t xml:space="preserve"> and backend part which is not fully complete yet and which will be worked upon </w:t>
      </w:r>
      <w:proofErr w:type="gramStart"/>
      <w:r>
        <w:rPr>
          <w:rFonts w:asciiTheme="minorHAnsi" w:hAnsiTheme="minorHAnsi"/>
        </w:rPr>
        <w:t>later on</w:t>
      </w:r>
      <w:proofErr w:type="gramEnd"/>
      <w:r>
        <w:rPr>
          <w:rFonts w:asciiTheme="minorHAnsi" w:hAnsiTheme="minorHAnsi"/>
        </w:rPr>
        <w:t>. But here is our submission for the whole project of Relational Databases.</w:t>
      </w:r>
    </w:p>
    <w:p w14:paraId="72DC8937" w14:textId="2D64CD15" w:rsidR="001D1FB8" w:rsidRDefault="00C1687D">
      <w:r>
        <w:rPr>
          <w:rFonts w:asciiTheme="minorHAnsi" w:hAnsiTheme="minorHAnsi"/>
        </w:rPr>
        <w:t>Additionally, we have other queries mentioned and explained inside our queries folder in the project. Do not hesitate to contact us if something’s off the guard.</w:t>
      </w:r>
      <w:r w:rsidR="00000000">
        <w:br/>
      </w:r>
      <w:r w:rsidR="00000000">
        <w:br/>
      </w:r>
    </w:p>
    <w:p w14:paraId="118908E1" w14:textId="77777777" w:rsidR="001D1FB8" w:rsidRDefault="00000000">
      <w:pPr>
        <w:pStyle w:val="Heading2"/>
      </w:pPr>
      <w:r>
        <w:t>1. Load Data into 'title' Table</w:t>
      </w:r>
    </w:p>
    <w:p w14:paraId="512669FE" w14:textId="77777777" w:rsidR="001D1FB8" w:rsidRPr="00C1687D" w:rsidRDefault="00000000">
      <w:pPr>
        <w:rPr>
          <w:rFonts w:asciiTheme="minorHAnsi" w:hAnsiTheme="minorHAnsi"/>
        </w:rPr>
      </w:pPr>
      <w:r w:rsidRPr="00C1687D">
        <w:rPr>
          <w:rFonts w:asciiTheme="minorHAnsi" w:hAnsiTheme="minorHAnsi"/>
        </w:rPr>
        <w:t>We extracted relevant fields from the staging_title_basics table, including primary titles, start and end years, and runtime. Non-numeric values were filtered and cleaned before casting to integers.</w:t>
      </w:r>
    </w:p>
    <w:p w14:paraId="49BD0F56" w14:textId="77777777" w:rsidR="001D1FB8" w:rsidRDefault="00000000">
      <w:pPr>
        <w:pStyle w:val="IntenseQuote"/>
      </w:pPr>
      <w:r>
        <w:t>SQL Query:</w:t>
      </w:r>
    </w:p>
    <w:p w14:paraId="75023CD1" w14:textId="77777777" w:rsidR="001D1FB8" w:rsidRDefault="00000000">
      <w:r>
        <w:br/>
        <w:t>INSERT INTO title (title_id, tconst, primary_title, original_title, start_year, end_year, runtime_minutes)</w:t>
      </w:r>
      <w:r>
        <w:br/>
        <w:t>SELECT sb.stb_id::int, sb.tconst, sb.primary_title, sb.original_title,</w:t>
      </w:r>
      <w:r>
        <w:br/>
        <w:t xml:space="preserve">  CASE WHEN sb.start_year ~ '^[0-9]+$' THEN sb.start_year::int END AS start_year,</w:t>
      </w:r>
      <w:r>
        <w:br/>
        <w:t xml:space="preserve">  CASE WHEN sb.end_year ~ '^[0-9]+$' THEN sb.end_year::int END AS end_year,</w:t>
      </w:r>
      <w:r>
        <w:br/>
        <w:t xml:space="preserve">  CASE WHEN sb.runtime_minutes ~ '^[0-9]+$' THEN sb.runtime_minutes::int END AS runtime_minutes</w:t>
      </w:r>
      <w:r>
        <w:br/>
        <w:t>FROM staging_title_basics sb</w:t>
      </w:r>
      <w:r>
        <w:br/>
      </w:r>
      <w:r>
        <w:lastRenderedPageBreak/>
        <w:t>WHERE sb.start_year &lt;&gt; 'startYear' AND sb.end_year &lt;&gt; 'endYear' AND sb.runtime_minutes &lt;&gt; 'runtimeMinutes'</w:t>
      </w:r>
      <w:r>
        <w:br/>
        <w:t>ON CONFLICT DO NOTHING;</w:t>
      </w:r>
      <w:r>
        <w:br/>
      </w:r>
    </w:p>
    <w:p w14:paraId="71E41150" w14:textId="77777777" w:rsidR="001D1FB8" w:rsidRDefault="00000000">
      <w:pPr>
        <w:pStyle w:val="Heading2"/>
      </w:pPr>
      <w:r>
        <w:t>2. Load Data into 'genre' and 'title_genre' Tables</w:t>
      </w:r>
    </w:p>
    <w:p w14:paraId="55791FC6" w14:textId="77777777" w:rsidR="001D1FB8" w:rsidRPr="00C1687D" w:rsidRDefault="00000000">
      <w:pPr>
        <w:rPr>
          <w:rFonts w:asciiTheme="minorHAnsi" w:hAnsiTheme="minorHAnsi"/>
        </w:rPr>
      </w:pPr>
      <w:r w:rsidRPr="00C1687D">
        <w:rPr>
          <w:rFonts w:asciiTheme="minorHAnsi" w:hAnsiTheme="minorHAnsi"/>
        </w:rPr>
        <w:t>Genres were split from a pipe-separated list in the staging table and joined with normalized genre names to ensure consistency.</w:t>
      </w:r>
    </w:p>
    <w:p w14:paraId="22C4D68F" w14:textId="77777777" w:rsidR="001D1FB8" w:rsidRDefault="00000000">
      <w:pPr>
        <w:pStyle w:val="IntenseQuote"/>
      </w:pPr>
      <w:r>
        <w:t>SQL Query:</w:t>
      </w:r>
    </w:p>
    <w:p w14:paraId="7467E770" w14:textId="77777777" w:rsidR="001D1FB8" w:rsidRDefault="00000000">
      <w:r>
        <w:br/>
        <w:t>DO $$</w:t>
      </w:r>
      <w:r>
        <w:br/>
        <w:t>DECLARE</w:t>
      </w:r>
      <w:r>
        <w:br/>
        <w:t xml:space="preserve">    start_id INT := 1;</w:t>
      </w:r>
      <w:r>
        <w:br/>
        <w:t xml:space="preserve">    end_id INT := 100000;</w:t>
      </w:r>
      <w:r>
        <w:br/>
        <w:t>BEGIN</w:t>
      </w:r>
      <w:r>
        <w:br/>
        <w:t xml:space="preserve">  LOOP</w:t>
      </w:r>
      <w:r>
        <w:br/>
        <w:t xml:space="preserve">    INSERT INTO title_genre (title_id, genre_id)</w:t>
      </w:r>
      <w:r>
        <w:br/>
        <w:t xml:space="preserve">    SELECT t.title_id, g.genre_id</w:t>
      </w:r>
      <w:r>
        <w:br/>
        <w:t xml:space="preserve">    FROM staging_title_basics sb</w:t>
      </w:r>
      <w:r>
        <w:br/>
        <w:t xml:space="preserve">    JOIN title t ON t.tconst = sb.tconst</w:t>
      </w:r>
      <w:r>
        <w:br/>
        <w:t xml:space="preserve">    CROSS JOIN LATERAL unnest(string_to_array(sb.genres, '|')) AS genre_name</w:t>
      </w:r>
      <w:r>
        <w:br/>
        <w:t xml:space="preserve">    JOIN genre g ON g.name = genre_name</w:t>
      </w:r>
      <w:r>
        <w:br/>
        <w:t xml:space="preserve">    WHERE sb.stb_id BETWEEN start_id AND end_id</w:t>
      </w:r>
      <w:r>
        <w:br/>
        <w:t xml:space="preserve">      AND sb.genres IS NOT NULL AND sb.genres &lt;&gt; '\N'</w:t>
      </w:r>
      <w:r>
        <w:br/>
        <w:t xml:space="preserve">    ON CONFLICT DO NOTHING;</w:t>
      </w:r>
      <w:r>
        <w:br/>
      </w:r>
      <w:r>
        <w:br/>
        <w:t xml:space="preserve">    RAISE NOTICE 'Inserted batch % - %', start_id, end_id;</w:t>
      </w:r>
      <w:r>
        <w:br/>
        <w:t xml:space="preserve">    EXIT WHEN end_id &gt; 11700000;</w:t>
      </w:r>
      <w:r>
        <w:br/>
        <w:t xml:space="preserve">    start_id := end_id + 1;</w:t>
      </w:r>
      <w:r>
        <w:br/>
        <w:t xml:space="preserve">    end_id := end_id + 100000;</w:t>
      </w:r>
      <w:r>
        <w:br/>
        <w:t xml:space="preserve">  END LOOP;</w:t>
      </w:r>
      <w:r>
        <w:br/>
        <w:t>END</w:t>
      </w:r>
      <w:r>
        <w:br/>
        <w:t>$$ LANGUAGE plpgsql;</w:t>
      </w:r>
      <w:r>
        <w:br/>
      </w:r>
    </w:p>
    <w:p w14:paraId="5126BC6E" w14:textId="77777777" w:rsidR="001D1FB8" w:rsidRDefault="00000000">
      <w:pPr>
        <w:pStyle w:val="Heading2"/>
      </w:pPr>
      <w:r>
        <w:t>3. Load Data into 'person' Table</w:t>
      </w:r>
    </w:p>
    <w:p w14:paraId="5617B4D5" w14:textId="77777777" w:rsidR="001D1FB8" w:rsidRPr="00C1687D" w:rsidRDefault="00000000">
      <w:pPr>
        <w:rPr>
          <w:rFonts w:asciiTheme="minorHAnsi" w:hAnsiTheme="minorHAnsi"/>
        </w:rPr>
      </w:pPr>
      <w:r w:rsidRPr="00C1687D">
        <w:rPr>
          <w:rFonts w:asciiTheme="minorHAnsi" w:hAnsiTheme="minorHAnsi"/>
        </w:rPr>
        <w:t>Basic name data was pulled from the name staging table. Only rows with proper birth and death years were included. Header rows were filtered.</w:t>
      </w:r>
    </w:p>
    <w:p w14:paraId="6681264B" w14:textId="77777777" w:rsidR="001D1FB8" w:rsidRDefault="00000000">
      <w:pPr>
        <w:pStyle w:val="IntenseQuote"/>
      </w:pPr>
      <w:r>
        <w:t>SQL Query:</w:t>
      </w:r>
    </w:p>
    <w:p w14:paraId="03A70010" w14:textId="77777777" w:rsidR="001D1FB8" w:rsidRDefault="00000000">
      <w:r>
        <w:lastRenderedPageBreak/>
        <w:br/>
        <w:t>INSERT INTO person (person_id, nconst, primary_name, birth_year, death_year)</w:t>
      </w:r>
      <w:r>
        <w:br/>
        <w:t>SELECT sb.sp_id::int, sb.nconst, sb.primary_name,</w:t>
      </w:r>
      <w:r>
        <w:br/>
        <w:t xml:space="preserve">  CASE WHEN sb.birth_year ~ '^[0-9]+$' THEN sb.birth_year::int END,</w:t>
      </w:r>
      <w:r>
        <w:br/>
        <w:t xml:space="preserve">  CASE WHEN sb.death_year ~ '^[0-9]+$' THEN sb.death_year::int END</w:t>
      </w:r>
      <w:r>
        <w:br/>
        <w:t>FROM staging_name_basics sb</w:t>
      </w:r>
      <w:r>
        <w:br/>
        <w:t>WHERE sb.nconst &lt;&gt; 'nconst'</w:t>
      </w:r>
      <w:r>
        <w:br/>
        <w:t>ON CONFLICT DO NOTHING;</w:t>
      </w:r>
      <w:r>
        <w:br/>
      </w:r>
    </w:p>
    <w:p w14:paraId="38BA201C" w14:textId="77777777" w:rsidR="001D1FB8" w:rsidRDefault="00000000">
      <w:pPr>
        <w:pStyle w:val="Heading2"/>
      </w:pPr>
      <w:r>
        <w:t>4. Load Data into 'title_person' Table</w:t>
      </w:r>
    </w:p>
    <w:p w14:paraId="576E91C9" w14:textId="77777777" w:rsidR="001D1FB8" w:rsidRPr="00C1687D" w:rsidRDefault="00000000">
      <w:pPr>
        <w:rPr>
          <w:rFonts w:asciiTheme="minorHAnsi" w:hAnsiTheme="minorHAnsi"/>
        </w:rPr>
      </w:pPr>
      <w:r w:rsidRPr="00C1687D">
        <w:rPr>
          <w:rFonts w:asciiTheme="minorHAnsi" w:hAnsiTheme="minorHAnsi"/>
        </w:rPr>
        <w:t>This table links people to titles based on the principal category (e.g., actor, director). We also generated a serial ID and used safe casting for ordering.</w:t>
      </w:r>
    </w:p>
    <w:p w14:paraId="47DBAE07" w14:textId="77777777" w:rsidR="001D1FB8" w:rsidRDefault="00000000">
      <w:pPr>
        <w:pStyle w:val="IntenseQuote"/>
      </w:pPr>
      <w:r>
        <w:t>SQL Query:</w:t>
      </w:r>
    </w:p>
    <w:p w14:paraId="51B00C7F" w14:textId="77777777" w:rsidR="001D1FB8" w:rsidRDefault="00000000">
      <w:r>
        <w:br/>
        <w:t>INSERT INTO title_person (title_id, person_id, category, job, characters, ordering)</w:t>
      </w:r>
      <w:r>
        <w:br/>
        <w:t>SELECT t.title_id, p.person_id, st.category, st.job, st.characters,</w:t>
      </w:r>
      <w:r>
        <w:br/>
        <w:t xml:space="preserve">  CASE WHEN st.ordering ~ '^[0-9]+$' THEN st.ordering::int END</w:t>
      </w:r>
      <w:r>
        <w:br/>
        <w:t>FROM staging_title_principals st</w:t>
      </w:r>
      <w:r>
        <w:br/>
        <w:t>JOIN title t ON t.tconst = st.tconst</w:t>
      </w:r>
      <w:r>
        <w:br/>
        <w:t>JOIN person p ON p.nconst = st.nconst</w:t>
      </w:r>
      <w:r>
        <w:br/>
        <w:t>WHERE st.nconst &lt;&gt; 'nconst'</w:t>
      </w:r>
      <w:r>
        <w:br/>
        <w:t>ON CONFLICT DO NOTHING;</w:t>
      </w:r>
      <w:r>
        <w:br/>
      </w:r>
    </w:p>
    <w:p w14:paraId="69DC48B0" w14:textId="77777777" w:rsidR="001D1FB8" w:rsidRDefault="00000000">
      <w:pPr>
        <w:pStyle w:val="Heading2"/>
      </w:pPr>
      <w:r>
        <w:t>5. Analysis Query: Ratings by Decade</w:t>
      </w:r>
    </w:p>
    <w:p w14:paraId="42DD7F00" w14:textId="77777777" w:rsidR="001D1FB8" w:rsidRPr="00C1687D" w:rsidRDefault="00000000">
      <w:pPr>
        <w:rPr>
          <w:rFonts w:asciiTheme="minorHAnsi" w:hAnsiTheme="minorHAnsi"/>
        </w:rPr>
      </w:pPr>
      <w:r w:rsidRPr="00C1687D">
        <w:rPr>
          <w:rFonts w:asciiTheme="minorHAnsi" w:hAnsiTheme="minorHAnsi"/>
        </w:rPr>
        <w:t>Groups average ratings by decade and returns total count of titles in each group.</w:t>
      </w:r>
    </w:p>
    <w:p w14:paraId="465DEE87" w14:textId="77777777" w:rsidR="001D1FB8" w:rsidRDefault="00000000">
      <w:pPr>
        <w:pStyle w:val="IntenseQuote"/>
      </w:pPr>
      <w:r>
        <w:t>SQL Query:</w:t>
      </w:r>
    </w:p>
    <w:p w14:paraId="1C948E7B" w14:textId="77777777" w:rsidR="001D1FB8" w:rsidRDefault="00000000">
      <w:r>
        <w:br/>
        <w:t>SELECT (t.start_year/10)*10 AS decade,</w:t>
      </w:r>
      <w:r>
        <w:br/>
        <w:t xml:space="preserve">       ROUND(AVG(r.average_rating)::numeric,2) AS avg_rating,</w:t>
      </w:r>
      <w:r>
        <w:br/>
        <w:t xml:space="preserve">       COUNT(*) AS titles_count</w:t>
      </w:r>
      <w:r>
        <w:br/>
        <w:t>FROM title t</w:t>
      </w:r>
      <w:r>
        <w:br/>
        <w:t>JOIN rating r USING (title_id)</w:t>
      </w:r>
      <w:r>
        <w:br/>
        <w:t>GROUP BY decade</w:t>
      </w:r>
      <w:r>
        <w:br/>
      </w:r>
      <w:r>
        <w:lastRenderedPageBreak/>
        <w:t>ORDER BY decade;</w:t>
      </w:r>
      <w:r>
        <w:br/>
      </w:r>
    </w:p>
    <w:p w14:paraId="0A2ACB92" w14:textId="77777777" w:rsidR="001D1FB8" w:rsidRDefault="00000000">
      <w:pPr>
        <w:pStyle w:val="Heading2"/>
      </w:pPr>
      <w:r>
        <w:t>6. Analysis Query: Top Directors by Average Rating</w:t>
      </w:r>
    </w:p>
    <w:p w14:paraId="26D04D13" w14:textId="77777777" w:rsidR="001D1FB8" w:rsidRPr="00C1687D" w:rsidRDefault="00000000">
      <w:pPr>
        <w:rPr>
          <w:rFonts w:asciiTheme="minorHAnsi" w:hAnsiTheme="minorHAnsi"/>
        </w:rPr>
      </w:pPr>
      <w:r w:rsidRPr="00C1687D">
        <w:rPr>
          <w:rFonts w:asciiTheme="minorHAnsi" w:hAnsiTheme="minorHAnsi"/>
        </w:rPr>
        <w:t>Finds directors with at least 5 rated movies and calculates their average rating.</w:t>
      </w:r>
    </w:p>
    <w:p w14:paraId="20298BC0" w14:textId="77777777" w:rsidR="001D1FB8" w:rsidRDefault="00000000">
      <w:pPr>
        <w:pStyle w:val="IntenseQuote"/>
      </w:pPr>
      <w:r>
        <w:t>SQL Query:</w:t>
      </w:r>
    </w:p>
    <w:p w14:paraId="74E300EA" w14:textId="77777777" w:rsidR="001D1FB8" w:rsidRDefault="00000000">
      <w:r>
        <w:br/>
        <w:t>SELECT p.primary_name,</w:t>
      </w:r>
      <w:r>
        <w:br/>
        <w:t xml:space="preserve">       ROUND(AVG(r.average_rating)::numeric,2) AS avg_director_rating,</w:t>
      </w:r>
      <w:r>
        <w:br/>
        <w:t xml:space="preserve">       COUNT(*) AS movie_count</w:t>
      </w:r>
      <w:r>
        <w:br/>
        <w:t>FROM title_person tp</w:t>
      </w:r>
      <w:r>
        <w:br/>
        <w:t>JOIN person p USING (person_id)</w:t>
      </w:r>
      <w:r>
        <w:br/>
        <w:t>JOIN rating r ON tp.title_id = r.title_id</w:t>
      </w:r>
      <w:r>
        <w:br/>
        <w:t>WHERE tp.category = 'director'</w:t>
      </w:r>
      <w:r>
        <w:br/>
        <w:t>GROUP BY p.primary_name</w:t>
      </w:r>
      <w:r>
        <w:br/>
        <w:t>HAVING COUNT(*) &gt;= 5</w:t>
      </w:r>
      <w:r>
        <w:br/>
        <w:t>ORDER BY avg_director_rating DESC</w:t>
      </w:r>
      <w:r>
        <w:br/>
        <w:t>LIMIT 20;</w:t>
      </w:r>
      <w:r>
        <w:br/>
      </w:r>
    </w:p>
    <w:p w14:paraId="43A70BBE" w14:textId="77777777" w:rsidR="001D1FB8" w:rsidRDefault="00000000">
      <w:pPr>
        <w:pStyle w:val="Heading2"/>
      </w:pPr>
      <w:r>
        <w:t>7. Analysis Query: Genre Popularity Over Time</w:t>
      </w:r>
    </w:p>
    <w:p w14:paraId="7A7A3FE0" w14:textId="77777777" w:rsidR="001D1FB8" w:rsidRPr="00C1687D" w:rsidRDefault="00000000">
      <w:pPr>
        <w:rPr>
          <w:rFonts w:asciiTheme="minorHAnsi" w:hAnsiTheme="minorHAnsi"/>
        </w:rPr>
      </w:pPr>
      <w:r w:rsidRPr="00C1687D">
        <w:rPr>
          <w:rFonts w:asciiTheme="minorHAnsi" w:hAnsiTheme="minorHAnsi"/>
        </w:rPr>
        <w:t>This query calculates the number of titles per genre for each year.</w:t>
      </w:r>
    </w:p>
    <w:p w14:paraId="3EF17BFF" w14:textId="77777777" w:rsidR="001D1FB8" w:rsidRDefault="00000000">
      <w:pPr>
        <w:pStyle w:val="IntenseQuote"/>
      </w:pPr>
      <w:r>
        <w:t>SQL Query:</w:t>
      </w:r>
    </w:p>
    <w:p w14:paraId="512EB6C9" w14:textId="77777777" w:rsidR="001D1FB8" w:rsidRDefault="00000000">
      <w:r>
        <w:br/>
        <w:t>SELECT g.name AS genre, t.start_year AS year, COUNT(*) AS titles_count</w:t>
      </w:r>
      <w:r>
        <w:br/>
        <w:t>FROM title t</w:t>
      </w:r>
      <w:r>
        <w:br/>
        <w:t>JOIN title_genre tg USING (title_id)</w:t>
      </w:r>
      <w:r>
        <w:br/>
        <w:t>JOIN genre g USING (genre_id)</w:t>
      </w:r>
      <w:r>
        <w:br/>
        <w:t>GROUP BY g.name, year</w:t>
      </w:r>
      <w:r>
        <w:br/>
        <w:t>ORDER BY g.name, year;</w:t>
      </w:r>
      <w:r>
        <w:br/>
      </w:r>
    </w:p>
    <w:p w14:paraId="08270BFF" w14:textId="77777777" w:rsidR="001D1FB8" w:rsidRDefault="00000000">
      <w:pPr>
        <w:pStyle w:val="Heading2"/>
      </w:pPr>
      <w:r>
        <w:t>8. Analysis Query: Writers vs. Actors Role Count</w:t>
      </w:r>
    </w:p>
    <w:p w14:paraId="5D03FA58" w14:textId="77777777" w:rsidR="001D1FB8" w:rsidRPr="00C1687D" w:rsidRDefault="00000000">
      <w:pPr>
        <w:rPr>
          <w:rFonts w:asciiTheme="minorHAnsi" w:hAnsiTheme="minorHAnsi"/>
        </w:rPr>
      </w:pPr>
      <w:r w:rsidRPr="00C1687D">
        <w:rPr>
          <w:rFonts w:asciiTheme="minorHAnsi" w:hAnsiTheme="minorHAnsi"/>
        </w:rPr>
        <w:t>Counts how many titles each actor and writer has contributed to.</w:t>
      </w:r>
    </w:p>
    <w:p w14:paraId="7CA7F175" w14:textId="77777777" w:rsidR="001D1FB8" w:rsidRDefault="00000000">
      <w:pPr>
        <w:pStyle w:val="IntenseQuote"/>
      </w:pPr>
      <w:r>
        <w:t>SQL Query:</w:t>
      </w:r>
    </w:p>
    <w:p w14:paraId="51E7207F" w14:textId="77777777" w:rsidR="001D1FB8" w:rsidRDefault="00000000">
      <w:r>
        <w:br/>
        <w:t>SELECT tp.category, p.primary_name, COUNT(*) AS roles_count</w:t>
      </w:r>
      <w:r>
        <w:br/>
      </w:r>
      <w:r>
        <w:lastRenderedPageBreak/>
        <w:t>FROM title_person tp</w:t>
      </w:r>
      <w:r>
        <w:br/>
        <w:t>JOIN person p USING (person_id)</w:t>
      </w:r>
      <w:r>
        <w:br/>
        <w:t>WHERE tp.category IN ('writer','actor')</w:t>
      </w:r>
      <w:r>
        <w:br/>
        <w:t>GROUP BY tp.category, p.primary_name</w:t>
      </w:r>
      <w:r>
        <w:br/>
        <w:t>ORDER BY tp.category, roles_count DESC</w:t>
      </w:r>
      <w:r>
        <w:br/>
        <w:t>LIMIT 20;</w:t>
      </w:r>
      <w:r>
        <w:br/>
      </w:r>
    </w:p>
    <w:p w14:paraId="2AD67FE1" w14:textId="5514BCF0" w:rsidR="001D1FB8" w:rsidRPr="00C1687D" w:rsidRDefault="00C1687D">
      <w:pPr>
        <w:rPr>
          <w:rFonts w:asciiTheme="minorHAnsi" w:hAnsiTheme="minorHAnsi"/>
        </w:rPr>
      </w:pPr>
      <w:r>
        <w:t>C</w:t>
      </w:r>
      <w:r w:rsidR="00000000" w:rsidRPr="00C1687D">
        <w:rPr>
          <w:rFonts w:asciiTheme="minorHAnsi" w:hAnsiTheme="minorHAnsi"/>
        </w:rPr>
        <w:t>ompleted by:</w:t>
      </w:r>
    </w:p>
    <w:p w14:paraId="01F4A91E" w14:textId="77777777" w:rsidR="001D1FB8" w:rsidRPr="00C1687D" w:rsidRDefault="00000000">
      <w:pPr>
        <w:rPr>
          <w:rFonts w:asciiTheme="minorHAnsi" w:hAnsiTheme="minorHAnsi"/>
        </w:rPr>
      </w:pPr>
      <w:r w:rsidRPr="00C1687D">
        <w:rPr>
          <w:rFonts w:asciiTheme="minorHAnsi" w:hAnsiTheme="minorHAnsi"/>
        </w:rPr>
        <w:t>Yashvi TANK, Jesica KARDOS, Jay PATEL</w:t>
      </w:r>
    </w:p>
    <w:sectPr w:rsidR="001D1FB8" w:rsidRPr="00C168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979235">
    <w:abstractNumId w:val="8"/>
  </w:num>
  <w:num w:numId="2" w16cid:durableId="1406142741">
    <w:abstractNumId w:val="6"/>
  </w:num>
  <w:num w:numId="3" w16cid:durableId="287319034">
    <w:abstractNumId w:val="5"/>
  </w:num>
  <w:num w:numId="4" w16cid:durableId="1518697081">
    <w:abstractNumId w:val="4"/>
  </w:num>
  <w:num w:numId="5" w16cid:durableId="529728235">
    <w:abstractNumId w:val="7"/>
  </w:num>
  <w:num w:numId="6" w16cid:durableId="1767654064">
    <w:abstractNumId w:val="3"/>
  </w:num>
  <w:num w:numId="7" w16cid:durableId="1529442491">
    <w:abstractNumId w:val="2"/>
  </w:num>
  <w:num w:numId="8" w16cid:durableId="2028561084">
    <w:abstractNumId w:val="1"/>
  </w:num>
  <w:num w:numId="9" w16cid:durableId="48512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FB8"/>
    <w:rsid w:val="0029639D"/>
    <w:rsid w:val="00326F90"/>
    <w:rsid w:val="00AA1D8D"/>
    <w:rsid w:val="00B47730"/>
    <w:rsid w:val="00C1687D"/>
    <w:rsid w:val="00C335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88A78"/>
  <w14:defaultImageDpi w14:val="300"/>
  <w15:docId w15:val="{1D4B8066-8C0C-46D5-BDD7-DBF1B881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Yashvi Tank</cp:lastModifiedBy>
  <cp:revision>2</cp:revision>
  <dcterms:created xsi:type="dcterms:W3CDTF">2013-12-23T23:15:00Z</dcterms:created>
  <dcterms:modified xsi:type="dcterms:W3CDTF">2025-06-25T06:58:00Z</dcterms:modified>
  <cp:category/>
</cp:coreProperties>
</file>